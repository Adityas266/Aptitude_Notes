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🌐 Career Development: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LinkedIn: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"https://www.linkedin.com/"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https://www.linkedin.com/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Glassdoor: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"https://www.glassdoor.com/"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https://www.glassdoor.com/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Naukri: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"https://www.naukri.com/"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https://www.naukri.com/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Monster: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"https://www.monster.com/"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Monster Jobs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SimplyHired: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"https://lnkd.in/dC2nq-qp"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https://lnkd.in/dC2nq-qp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Careercloud: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"https://lnkd.in/dH5dcmVJ"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https://lnkd.in/dH5dcmVJ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FlexJobs: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"https://www.flexjobs.com/"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https://www.flexjobs.com/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CareerBuilder: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"https://lnkd.in/d4mhErDB"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https://lnkd.in/d4mhErDB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CareerOneStop: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"https://lnkd.in/d-rFm-bT"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https://lnkd.in/d-rFm-bT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Indeed: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"https://www.indeed.com/"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https://www.indeed.com/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👥 Internship Opportunities: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LinkedIn Internships: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"https://lnkd.in/dkvXt3pp"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https://lnkd.in/dkvXt3pp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Internshala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Angel List: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"https://lnkd.in/da65kGz4"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https://lnkd.in/da65kGz4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Indeed Internship Search: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"https://lnkd.in/d8Xv88TF"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https://lnkd.in/d8Xv88TF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WayUp: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"https://lnkd.in/dvKrJZ4Z"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https://lnkd.in/dvKrJZ4Z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Handshake: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"https://lnkd.in/dPQGDuNY"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https://lnkd.in/dPQGDuNY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LetsIntern: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"https://lnkd.in/dfhBjEYM"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https://lnkd.in/dfhBjEYM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InternWorld: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"https://lnkd.in/dJaTycyX"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https://lnkd.in/dJaTycyX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GoAbroad: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"https://lnkd.in/d9F729Qj"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https://lnkd.in/d9F729Qj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Monster Internships: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"https://lnkd.in/dgkKtJv7"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https://lnkd.in/dgkKtJv7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🗣️ Interview Preparation: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InterviewBit: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"https://lnkd.in/gBNAq76f"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https://lnkd.in/gBNAq76f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Glassdoor Interview Questions: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"https://lnkd.in/d39sZ7Xi"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https://lnkd.in/d39sZ7Xi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"http://interviewing.io/"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Interviewing.io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"https://interviewing.io/"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https://interviewing.io/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Jobscan Interview Prep: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"https://lnkd.in/d9eP5nYG"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https://lnkd.in/d9eP5nYG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Indeed Interview Tips: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"https://lnkd.in/dPPDaxnw"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https://lnkd.in/dPPDaxnw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CareerCup: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"https://www.careercup.com/"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https://www.careercup.com/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The Muse Interview Tips: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"https://lnkd.in/dEBHejhF"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https://lnkd.in/dEBHejhF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Preplounge: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"https://lnkd.in/dtvtWtUs"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https://lnkd.in/dtvtWtUs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Big Interview: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"https://biginterview.com/"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https://biginterview.com/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LinkedIn Learning - Interviewing: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"https://lnkd.in/dbyBKmfd"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https://lnkd.in/dbyBKmfd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eastAsia="Roboto" w:cs="Times New Roman"/>
          <w:b/>
          <w:sz w:val="28"/>
          <w:szCs w:val="28"/>
          <w:u w:val="single"/>
          <w:rtl w:val="0"/>
        </w:rPr>
        <w:t>📚 Free Online Education:</w:t>
      </w:r>
    </w:p>
    <w:p>
      <w:pPr>
        <w:jc w:val="center"/>
        <w:rPr>
          <w:rFonts w:hint="default" w:ascii="Times New Roman" w:hAnsi="Times New Roman" w:eastAsia="Roboto" w:cs="Times New Roman"/>
          <w:b/>
          <w:sz w:val="28"/>
          <w:szCs w:val="28"/>
          <w:u w:val="single"/>
        </w:rPr>
      </w:pP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Coursera: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"https://www.coursera.org/"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https://www.coursera.org/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Udemy: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"https://www.udemy.com/"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https://www.udemy.com/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Khan Academy: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"https://lnkd.in/d8-JzU3h"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https://lnkd.in/d8-JzU3h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edX: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"https://www.edx.org/"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https://www.edx.org/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Codecademy: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"https://lnkd.in/dW7rWAw9"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https://lnkd.in/dW7rWAw9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MIT OpenCourseWare: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"https://lnkd.in/dmGBM_bC"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https://lnkd.in/dmGBM_bC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Stanford Online: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"https://lnkd.in/djHefXtR"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https://lnkd.in/djHefXtR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hint="default" w:ascii="Times New Roman" w:hAnsi="Times New Roman" w:eastAsia="Roboto" w:cs="Times New Roman"/>
          <w:sz w:val="28"/>
          <w:szCs w:val="28"/>
          <w:u w:val="none"/>
        </w:rPr>
      </w:pP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OpenLearn: [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"https://lnkd.in/dGjGddft"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t>https://lnkd.in/dGjGddft</w:t>
      </w:r>
      <w:r>
        <w:rPr>
          <w:rFonts w:hint="default" w:ascii="Times New Roman" w:hAnsi="Times New Roman" w:eastAsia="Roboto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sz w:val="28"/>
          <w:szCs w:val="28"/>
          <w:rtl w:val="0"/>
        </w:rPr>
        <w:t>] 🔗</w:t>
      </w:r>
    </w:p>
    <w:p>
      <w:pPr>
        <w:spacing w:line="360" w:lineRule="auto"/>
        <w:ind w:left="720" w:firstLine="0"/>
        <w:rPr>
          <w:rFonts w:hint="default" w:ascii="Times New Roman" w:hAnsi="Times New Roman" w:eastAsia="Roboto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9F5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2024-03-15T10:59:31Z</dcterms:created>
  <dc:creator>ASUS</dc:creator>
  <cp:lastModifiedBy>Aditya Shukla</cp:lastModifiedBy>
  <dcterms:modified xsi:type="dcterms:W3CDTF">2024-03-15T11:01:31Z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1616C7D2045B461C96CC02318463E888_12</vt:lpwstr>
  </property>
</Properties>
</file>